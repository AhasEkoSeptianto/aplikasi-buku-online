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Nama</w:t>
        <w:tab/>
        <w:tab/>
        <w:t>: Ahas Eko Septianto</w:t>
      </w:r>
    </w:p>
    <w:p>
      <w:r>
        <w:t>Nim</w:t>
        <w:tab/>
        <w:tab/>
        <w:t>: 19110710002</w:t>
      </w:r>
    </w:p>
    <w:p>
      <w:r>
        <w:t>Kelas</w:t>
        <w:tab/>
        <w:tab/>
        <w:t>: Reguler malam</w:t>
      </w:r>
    </w:p>
    <w:p>
      <w:r>
        <w:t>Prodi</w:t>
        <w:tab/>
        <w:tab/>
        <w:t>: TI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